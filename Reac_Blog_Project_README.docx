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A129" w14:textId="77777777" w:rsidR="00EC6202" w:rsidRDefault="00F67D52">
      <w:pPr>
        <w:pStyle w:val="Title"/>
      </w:pPr>
      <w:r>
        <w:t>React Blog Website - README</w:t>
      </w:r>
    </w:p>
    <w:p w14:paraId="5B225D03" w14:textId="77777777" w:rsidR="00393AF7" w:rsidRDefault="00393AF7" w:rsidP="00393AF7">
      <w:pPr>
        <w:pStyle w:val="Heading2"/>
      </w:pPr>
      <w:r>
        <w:t>Overview</w:t>
      </w:r>
    </w:p>
    <w:p w14:paraId="505721FE" w14:textId="77777777" w:rsidR="00393AF7" w:rsidRDefault="00393AF7" w:rsidP="00393AF7">
      <w:pPr>
        <w:pStyle w:val="NormalWeb"/>
      </w:pPr>
      <w:r>
        <w:t xml:space="preserve">This is a simple React blog website where </w:t>
      </w:r>
      <w:r>
        <w:t xml:space="preserve">you </w:t>
      </w:r>
      <w:r>
        <w:t>can add, view, and delete book entries. The project uses React Router for page navigation, fetches data from a JSON server, and includes reusable components for a smooth user experience</w:t>
      </w:r>
    </w:p>
    <w:p w14:paraId="39BFE850" w14:textId="77777777" w:rsidR="00393AF7" w:rsidRDefault="00393AF7" w:rsidP="00393AF7">
      <w:pPr>
        <w:pStyle w:val="Heading2"/>
      </w:pPr>
      <w:r>
        <w:t>Features</w:t>
      </w:r>
    </w:p>
    <w:p w14:paraId="12401324" w14:textId="77777777" w:rsidR="00393AF7" w:rsidRDefault="00393AF7" w:rsidP="00393AF7">
      <w:pPr>
        <w:pStyle w:val="NormalWeb"/>
        <w:numPr>
          <w:ilvl w:val="0"/>
          <w:numId w:val="10"/>
        </w:numPr>
      </w:pPr>
      <w:r>
        <w:t>Home page listing all books with titles and authors.</w:t>
      </w:r>
    </w:p>
    <w:p w14:paraId="3F2B09E5" w14:textId="77777777" w:rsidR="00393AF7" w:rsidRDefault="00393AF7" w:rsidP="00393AF7">
      <w:pPr>
        <w:pStyle w:val="NormalWeb"/>
        <w:numPr>
          <w:ilvl w:val="0"/>
          <w:numId w:val="10"/>
        </w:numPr>
      </w:pPr>
      <w:r>
        <w:t xml:space="preserve">Detailed page for each book with </w:t>
      </w:r>
      <w:proofErr w:type="gramStart"/>
      <w:r>
        <w:t>delete</w:t>
      </w:r>
      <w:proofErr w:type="gramEnd"/>
      <w:r>
        <w:t xml:space="preserve"> functionality.</w:t>
      </w:r>
    </w:p>
    <w:p w14:paraId="71276A68" w14:textId="77777777" w:rsidR="00393AF7" w:rsidRDefault="00393AF7" w:rsidP="00393AF7">
      <w:pPr>
        <w:pStyle w:val="NormalWeb"/>
        <w:numPr>
          <w:ilvl w:val="0"/>
          <w:numId w:val="10"/>
        </w:numPr>
      </w:pPr>
      <w:r>
        <w:t>Create new book form with validation and loading states.</w:t>
      </w:r>
    </w:p>
    <w:p w14:paraId="102A1E48" w14:textId="77777777" w:rsidR="00393AF7" w:rsidRDefault="00393AF7" w:rsidP="00393AF7">
      <w:pPr>
        <w:pStyle w:val="NormalWeb"/>
        <w:numPr>
          <w:ilvl w:val="0"/>
          <w:numId w:val="10"/>
        </w:numPr>
      </w:pPr>
      <w:r>
        <w:t>Responsive navigation bar for easy access to pages.</w:t>
      </w:r>
    </w:p>
    <w:p w14:paraId="3AD8656E" w14:textId="77777777" w:rsidR="00393AF7" w:rsidRDefault="00393AF7" w:rsidP="00393AF7">
      <w:pPr>
        <w:pStyle w:val="NormalWeb"/>
        <w:numPr>
          <w:ilvl w:val="0"/>
          <w:numId w:val="10"/>
        </w:numPr>
      </w:pPr>
      <w:r>
        <w:t>Custom hook for fetching data with loading and error handling.</w:t>
      </w:r>
    </w:p>
    <w:p w14:paraId="1AB80C6C" w14:textId="77777777" w:rsidR="00393AF7" w:rsidRDefault="00393AF7" w:rsidP="00393AF7">
      <w:pPr>
        <w:pStyle w:val="NormalWeb"/>
        <w:numPr>
          <w:ilvl w:val="0"/>
          <w:numId w:val="10"/>
        </w:numPr>
      </w:pPr>
      <w:r>
        <w:t>Clean, modern styling using CSS with Google Fonts.</w:t>
      </w:r>
    </w:p>
    <w:p w14:paraId="21C14E72" w14:textId="77777777" w:rsidR="00EC6202" w:rsidRDefault="00F67D52" w:rsidP="00393AF7">
      <w:pPr>
        <w:pStyle w:val="Heading2"/>
      </w:pPr>
      <w:r>
        <w:t xml:space="preserve"> </w:t>
      </w:r>
      <w:proofErr w:type="gramStart"/>
      <w:r>
        <w:t>T</w:t>
      </w:r>
      <w:r w:rsidR="00393AF7">
        <w:t xml:space="preserve">ools </w:t>
      </w:r>
      <w:r>
        <w:t xml:space="preserve"> Used</w:t>
      </w:r>
      <w:proofErr w:type="gramEnd"/>
    </w:p>
    <w:p w14:paraId="0FEB42A2" w14:textId="77777777" w:rsidR="00EC6202" w:rsidRPr="004F2048" w:rsidRDefault="00F67D52" w:rsidP="00393AF7">
      <w:pPr>
        <w:pStyle w:val="NormalWeb"/>
        <w:numPr>
          <w:ilvl w:val="0"/>
          <w:numId w:val="11"/>
        </w:numPr>
        <w:rPr>
          <w:rStyle w:val="Strong"/>
          <w:b w:val="0"/>
        </w:rPr>
      </w:pPr>
      <w:r w:rsidRPr="004F2048">
        <w:rPr>
          <w:rStyle w:val="Strong"/>
          <w:b w:val="0"/>
        </w:rPr>
        <w:t>- React (with React Router DOM)</w:t>
      </w:r>
    </w:p>
    <w:p w14:paraId="4F6804D0" w14:textId="77777777" w:rsidR="00EC6202" w:rsidRPr="004F2048" w:rsidRDefault="00F67D52" w:rsidP="00393AF7">
      <w:pPr>
        <w:pStyle w:val="NormalWeb"/>
        <w:numPr>
          <w:ilvl w:val="0"/>
          <w:numId w:val="11"/>
        </w:numPr>
        <w:rPr>
          <w:rStyle w:val="Strong"/>
          <w:b w:val="0"/>
        </w:rPr>
      </w:pPr>
      <w:r w:rsidRPr="004F2048">
        <w:rPr>
          <w:rStyle w:val="Strong"/>
          <w:b w:val="0"/>
        </w:rPr>
        <w:t>-</w:t>
      </w:r>
      <w:r w:rsidRPr="004F2048">
        <w:rPr>
          <w:rStyle w:val="Strong"/>
          <w:b w:val="0"/>
        </w:rPr>
        <w:t xml:space="preserve"> JavaScript (ES6+)</w:t>
      </w:r>
    </w:p>
    <w:p w14:paraId="648D6FBC" w14:textId="77777777" w:rsidR="00EC6202" w:rsidRPr="004F2048" w:rsidRDefault="00F67D52" w:rsidP="00393AF7">
      <w:pPr>
        <w:pStyle w:val="NormalWeb"/>
        <w:numPr>
          <w:ilvl w:val="0"/>
          <w:numId w:val="11"/>
        </w:numPr>
        <w:rPr>
          <w:rStyle w:val="Strong"/>
          <w:b w:val="0"/>
        </w:rPr>
      </w:pPr>
      <w:r w:rsidRPr="004F2048">
        <w:rPr>
          <w:rStyle w:val="Strong"/>
          <w:b w:val="0"/>
        </w:rPr>
        <w:t>- HTML &amp; CSS (Quicksand font for styling)</w:t>
      </w:r>
    </w:p>
    <w:p w14:paraId="210466C6" w14:textId="77777777" w:rsidR="00EC6202" w:rsidRPr="004F2048" w:rsidRDefault="00F67D52" w:rsidP="00393AF7">
      <w:pPr>
        <w:pStyle w:val="NormalWeb"/>
        <w:numPr>
          <w:ilvl w:val="0"/>
          <w:numId w:val="11"/>
        </w:numPr>
        <w:rPr>
          <w:rStyle w:val="Strong"/>
          <w:b w:val="0"/>
        </w:rPr>
      </w:pPr>
      <w:r w:rsidRPr="004F2048">
        <w:rPr>
          <w:rStyle w:val="Strong"/>
          <w:b w:val="0"/>
        </w:rPr>
        <w:t>- JSON Server (for mock backend)</w:t>
      </w:r>
    </w:p>
    <w:p w14:paraId="40E78DDA" w14:textId="77777777" w:rsidR="00393AF7" w:rsidRDefault="00393AF7" w:rsidP="00393AF7">
      <w:pPr>
        <w:pStyle w:val="Heading2"/>
      </w:pPr>
      <w:r>
        <w:t>Components</w:t>
      </w:r>
      <w:r>
        <w:t xml:space="preserve"> </w:t>
      </w:r>
    </w:p>
    <w:p w14:paraId="0E39A875" w14:textId="77777777" w:rsidR="00393AF7" w:rsidRDefault="00393AF7" w:rsidP="00393AF7">
      <w:pPr>
        <w:pStyle w:val="NormalWeb"/>
        <w:numPr>
          <w:ilvl w:val="0"/>
          <w:numId w:val="11"/>
        </w:numPr>
      </w:pPr>
      <w:r>
        <w:rPr>
          <w:rStyle w:val="Strong"/>
        </w:rPr>
        <w:t>App</w:t>
      </w:r>
      <w:r>
        <w:t>: Root component setting up React Router and rendering Navbar and Routes.</w:t>
      </w:r>
    </w:p>
    <w:p w14:paraId="55005630" w14:textId="77777777" w:rsidR="00393AF7" w:rsidRDefault="00393AF7" w:rsidP="00393AF7">
      <w:pPr>
        <w:pStyle w:val="NormalWeb"/>
        <w:numPr>
          <w:ilvl w:val="0"/>
          <w:numId w:val="11"/>
        </w:numPr>
      </w:pPr>
      <w:r>
        <w:rPr>
          <w:rStyle w:val="Strong"/>
        </w:rPr>
        <w:t>Navbar</w:t>
      </w:r>
      <w:r>
        <w:t>: Navigation menu with links to Home and New Book pages.</w:t>
      </w:r>
    </w:p>
    <w:p w14:paraId="08F7466F" w14:textId="77777777" w:rsidR="00393AF7" w:rsidRDefault="00393AF7" w:rsidP="00393AF7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Homebar</w:t>
      </w:r>
      <w:proofErr w:type="spellEnd"/>
      <w:r>
        <w:t>: Displays list of books using Booklist component.</w:t>
      </w:r>
    </w:p>
    <w:p w14:paraId="1155BF62" w14:textId="77777777" w:rsidR="00393AF7" w:rsidRDefault="00393AF7" w:rsidP="00393AF7">
      <w:pPr>
        <w:pStyle w:val="NormalWeb"/>
        <w:numPr>
          <w:ilvl w:val="0"/>
          <w:numId w:val="11"/>
        </w:numPr>
      </w:pPr>
      <w:r>
        <w:rPr>
          <w:rStyle w:val="Strong"/>
        </w:rPr>
        <w:t>Booklist</w:t>
      </w:r>
      <w:r>
        <w:t>: Shows preview cards of books with clickable links to details.</w:t>
      </w:r>
    </w:p>
    <w:p w14:paraId="219BC8C7" w14:textId="77777777" w:rsidR="00393AF7" w:rsidRDefault="00393AF7" w:rsidP="00393AF7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BookDetails</w:t>
      </w:r>
      <w:proofErr w:type="spellEnd"/>
      <w:r>
        <w:t>: Shows detailed info about a selected book and allows deleting it.</w:t>
      </w:r>
    </w:p>
    <w:p w14:paraId="70723A47" w14:textId="77777777" w:rsidR="00393AF7" w:rsidRDefault="00393AF7" w:rsidP="00393AF7">
      <w:pPr>
        <w:pStyle w:val="NormalWeb"/>
        <w:numPr>
          <w:ilvl w:val="0"/>
          <w:numId w:val="11"/>
        </w:numPr>
      </w:pPr>
      <w:r>
        <w:rPr>
          <w:rStyle w:val="Strong"/>
        </w:rPr>
        <w:t>Create</w:t>
      </w:r>
      <w:r>
        <w:t>: Form to add a new book entry.</w:t>
      </w:r>
    </w:p>
    <w:p w14:paraId="6932BAA3" w14:textId="77777777" w:rsidR="00393AF7" w:rsidRDefault="00393AF7" w:rsidP="00393AF7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NotFound</w:t>
      </w:r>
      <w:proofErr w:type="spellEnd"/>
      <w:r>
        <w:t>: 404 page for invalid routes.</w:t>
      </w:r>
    </w:p>
    <w:p w14:paraId="5A2F015D" w14:textId="77777777" w:rsidR="00393AF7" w:rsidRDefault="00393AF7" w:rsidP="00393AF7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</w:rPr>
        <w:t>useFetch</w:t>
      </w:r>
      <w:proofErr w:type="spellEnd"/>
      <w:r>
        <w:t>: Custom React hook to fetch data asynchronously and handle loading and errors.</w:t>
      </w:r>
    </w:p>
    <w:p w14:paraId="58543A2E" w14:textId="77777777" w:rsidR="00393AF7" w:rsidRDefault="00393AF7" w:rsidP="00393AF7">
      <w:pPr>
        <w:pStyle w:val="Heading2"/>
      </w:pPr>
      <w:r>
        <w:t>CSS</w:t>
      </w:r>
    </w:p>
    <w:p w14:paraId="3248D80B" w14:textId="77777777" w:rsidR="00393AF7" w:rsidRDefault="00393AF7" w:rsidP="00393AF7">
      <w:pPr>
        <w:pStyle w:val="NormalWeb"/>
        <w:numPr>
          <w:ilvl w:val="0"/>
          <w:numId w:val="12"/>
        </w:numPr>
      </w:pPr>
      <w:r>
        <w:t>Uses Google Font "Quicksand" for typography.</w:t>
      </w:r>
    </w:p>
    <w:p w14:paraId="2F94F5F7" w14:textId="77777777" w:rsidR="00393AF7" w:rsidRDefault="00393AF7" w:rsidP="00393AF7">
      <w:pPr>
        <w:pStyle w:val="NormalWeb"/>
        <w:numPr>
          <w:ilvl w:val="0"/>
          <w:numId w:val="12"/>
        </w:numPr>
      </w:pPr>
      <w:r>
        <w:t>Responsive layout with clean and modern design.</w:t>
      </w:r>
    </w:p>
    <w:p w14:paraId="00ACC1A7" w14:textId="77777777" w:rsidR="00393AF7" w:rsidRDefault="00393AF7" w:rsidP="00393AF7">
      <w:pPr>
        <w:pStyle w:val="NormalWeb"/>
        <w:numPr>
          <w:ilvl w:val="0"/>
          <w:numId w:val="12"/>
        </w:numPr>
      </w:pPr>
      <w:r>
        <w:t>Styled components including navbar, book previews, detail page, and forms.</w:t>
      </w:r>
    </w:p>
    <w:p w14:paraId="7E8DCAA1" w14:textId="77777777" w:rsidR="00393AF7" w:rsidRDefault="00393AF7" w:rsidP="00393AF7">
      <w:pPr>
        <w:pStyle w:val="NormalWeb"/>
        <w:numPr>
          <w:ilvl w:val="0"/>
          <w:numId w:val="12"/>
        </w:numPr>
      </w:pPr>
      <w:r>
        <w:t>Hover effects and transitions to enhance user interaction.</w:t>
      </w:r>
    </w:p>
    <w:p w14:paraId="20A36DB7" w14:textId="77777777" w:rsidR="00393AF7" w:rsidRDefault="00393AF7" w:rsidP="00393AF7">
      <w:pPr>
        <w:pStyle w:val="Heading2"/>
      </w:pPr>
      <w:r>
        <w:lastRenderedPageBreak/>
        <w:t>How to Run</w:t>
      </w:r>
    </w:p>
    <w:p w14:paraId="38B4C1CC" w14:textId="77777777" w:rsidR="00393AF7" w:rsidRDefault="00393AF7" w:rsidP="00393AF7">
      <w:pPr>
        <w:pStyle w:val="NormalWeb"/>
        <w:numPr>
          <w:ilvl w:val="0"/>
          <w:numId w:val="13"/>
        </w:numPr>
      </w:pPr>
      <w:r w:rsidRPr="00393AF7">
        <w:t xml:space="preserve">Make sure you have Node.js and </w:t>
      </w:r>
      <w:proofErr w:type="spellStart"/>
      <w:r w:rsidRPr="00393AF7">
        <w:t>npm</w:t>
      </w:r>
      <w:proofErr w:type="spellEnd"/>
      <w:r w:rsidRPr="00393AF7">
        <w:t xml:space="preserve"> installed</w:t>
      </w:r>
    </w:p>
    <w:p w14:paraId="097B916B" w14:textId="77777777" w:rsidR="00393AF7" w:rsidRDefault="00393AF7" w:rsidP="00393AF7">
      <w:pPr>
        <w:pStyle w:val="NormalWeb"/>
        <w:numPr>
          <w:ilvl w:val="0"/>
          <w:numId w:val="13"/>
        </w:numPr>
      </w:pPr>
      <w:r>
        <w:t>Download the files</w:t>
      </w:r>
      <w:r>
        <w:t>.</w:t>
      </w:r>
    </w:p>
    <w:p w14:paraId="64867555" w14:textId="77777777" w:rsidR="00393AF7" w:rsidRDefault="00393AF7" w:rsidP="00393AF7">
      <w:pPr>
        <w:pStyle w:val="NormalWeb"/>
        <w:numPr>
          <w:ilvl w:val="0"/>
          <w:numId w:val="13"/>
        </w:numPr>
      </w:pPr>
      <w:r>
        <w:t>Open the files on your text editor (</w:t>
      </w:r>
      <w:proofErr w:type="spellStart"/>
      <w:r>
        <w:t>e.g</w:t>
      </w:r>
      <w:proofErr w:type="spellEnd"/>
      <w:r>
        <w:t xml:space="preserve"> </w:t>
      </w:r>
      <w:proofErr w:type="spellStart"/>
      <w:r>
        <w:t>VsCode</w:t>
      </w:r>
      <w:proofErr w:type="spellEnd"/>
      <w:r>
        <w:t>)</w:t>
      </w:r>
    </w:p>
    <w:p w14:paraId="15503851" w14:textId="77777777" w:rsidR="00393AF7" w:rsidRDefault="00393AF7" w:rsidP="00393AF7">
      <w:pPr>
        <w:pStyle w:val="NormalWeb"/>
        <w:numPr>
          <w:ilvl w:val="0"/>
          <w:numId w:val="13"/>
        </w:numPr>
      </w:pPr>
      <w:r>
        <w:t xml:space="preserve">Install dependencies with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  <w:r>
        <w:t>.</w:t>
      </w:r>
    </w:p>
    <w:p w14:paraId="418D2742" w14:textId="77777777" w:rsidR="00393AF7" w:rsidRDefault="00393AF7" w:rsidP="00393AF7">
      <w:pPr>
        <w:pStyle w:val="NormalWeb"/>
        <w:numPr>
          <w:ilvl w:val="0"/>
          <w:numId w:val="13"/>
        </w:numPr>
      </w:pPr>
      <w:r>
        <w:t xml:space="preserve">Start the JSON server with your book data at </w:t>
      </w:r>
      <w:hyperlink r:id="rId6" w:history="1">
        <w:r w:rsidRPr="00393AF7">
          <w:rPr>
            <w:rStyle w:val="Hyperlink"/>
            <w:rFonts w:ascii="Courier New" w:hAnsi="Courier New" w:cs="Courier New"/>
            <w:sz w:val="20"/>
            <w:szCs w:val="20"/>
          </w:rPr>
          <w:t>http://localhost:8000/blogs</w:t>
        </w:r>
        <w:r w:rsidRPr="00393AF7">
          <w:rPr>
            <w:rStyle w:val="Hyperlink"/>
          </w:rPr>
          <w:t>.</w:t>
        </w:r>
      </w:hyperlink>
    </w:p>
    <w:p w14:paraId="5F27F2C8" w14:textId="77777777" w:rsidR="00393AF7" w:rsidRDefault="00393AF7" w:rsidP="00393AF7">
      <w:pPr>
        <w:pStyle w:val="NormalWeb"/>
        <w:numPr>
          <w:ilvl w:val="0"/>
          <w:numId w:val="13"/>
        </w:numPr>
      </w:pPr>
      <w:r>
        <w:t xml:space="preserve">Run the React app using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start</w:t>
      </w:r>
      <w:r>
        <w:t>.</w:t>
      </w:r>
    </w:p>
    <w:p w14:paraId="1A99BA66" w14:textId="77777777" w:rsidR="00393AF7" w:rsidRDefault="00393AF7" w:rsidP="00393AF7">
      <w:pPr>
        <w:pStyle w:val="NormalWeb"/>
        <w:numPr>
          <w:ilvl w:val="0"/>
          <w:numId w:val="13"/>
        </w:numPr>
      </w:pPr>
      <w:r>
        <w:t>Navigate the app to add, view, or delete books.</w:t>
      </w:r>
    </w:p>
    <w:p w14:paraId="1690A96F" w14:textId="77777777" w:rsidR="00393AF7" w:rsidRDefault="00393AF7" w:rsidP="007465DC">
      <w:pPr>
        <w:pStyle w:val="Heading2"/>
      </w:pPr>
      <w:r>
        <w:t xml:space="preserve"> </w:t>
      </w:r>
      <w:r w:rsidR="00F67D52">
        <w:t xml:space="preserve"> Author</w:t>
      </w:r>
    </w:p>
    <w:p w14:paraId="46C0BAA6" w14:textId="77777777" w:rsidR="007465DC" w:rsidRPr="007465DC" w:rsidRDefault="007465DC" w:rsidP="007465DC">
      <w:pPr>
        <w:ind w:left="720"/>
      </w:pPr>
    </w:p>
    <w:p w14:paraId="6AC55C67" w14:textId="77777777" w:rsidR="007465DC" w:rsidRDefault="00393AF7" w:rsidP="007465DC">
      <w:pPr>
        <w:spacing w:line="240" w:lineRule="auto"/>
        <w:ind w:left="720"/>
      </w:pPr>
      <w:proofErr w:type="spellStart"/>
      <w:r w:rsidRPr="007465DC">
        <w:t>Aladire</w:t>
      </w:r>
      <w:proofErr w:type="spellEnd"/>
      <w:r w:rsidRPr="007465DC">
        <w:t xml:space="preserve"> </w:t>
      </w:r>
      <w:proofErr w:type="spellStart"/>
      <w:r w:rsidRPr="007465DC">
        <w:t>Soliu</w:t>
      </w:r>
      <w:proofErr w:type="spellEnd"/>
    </w:p>
    <w:p w14:paraId="3076BD0D" w14:textId="77777777" w:rsidR="007465DC" w:rsidRPr="007465DC" w:rsidRDefault="00393AF7" w:rsidP="007465DC">
      <w:pPr>
        <w:spacing w:line="240" w:lineRule="auto"/>
        <w:ind w:left="720"/>
      </w:pPr>
      <w:r w:rsidRPr="007465DC">
        <w:t xml:space="preserve">Email: </w:t>
      </w:r>
      <w:hyperlink r:id="rId7" w:history="1">
        <w:r w:rsidR="007465DC" w:rsidRPr="007465DC">
          <w:t>Soliualadire@gmail.com</w:t>
        </w:r>
      </w:hyperlink>
      <w:r w:rsidRPr="007465DC">
        <w:t xml:space="preserve"> </w:t>
      </w:r>
    </w:p>
    <w:p w14:paraId="563F6946" w14:textId="77777777" w:rsidR="007465DC" w:rsidRPr="007465DC" w:rsidRDefault="00393AF7" w:rsidP="007465DC">
      <w:pPr>
        <w:spacing w:line="240" w:lineRule="auto"/>
        <w:ind w:left="720"/>
      </w:pPr>
      <w:r w:rsidRPr="007465DC">
        <w:t xml:space="preserve">Phone: +2349072300895 </w:t>
      </w:r>
    </w:p>
    <w:p w14:paraId="59B67C31" w14:textId="77777777" w:rsidR="00EC6202" w:rsidRPr="007465DC" w:rsidRDefault="00393AF7" w:rsidP="007465DC">
      <w:pPr>
        <w:spacing w:line="240" w:lineRule="auto"/>
        <w:ind w:left="720"/>
      </w:pPr>
      <w:r w:rsidRPr="007465DC">
        <w:t>Dat</w:t>
      </w:r>
      <w:r w:rsidR="007465DC" w:rsidRPr="007465DC">
        <w:t>e</w:t>
      </w:r>
      <w:r w:rsidRPr="007465DC">
        <w:t xml:space="preserve">: </w:t>
      </w:r>
      <w:bookmarkStart w:id="0" w:name="_GoBack"/>
      <w:bookmarkEnd w:id="0"/>
      <w:r w:rsidR="007465DC" w:rsidRPr="007465DC">
        <w:t xml:space="preserve">June </w:t>
      </w:r>
      <w:r w:rsidRPr="007465DC">
        <w:t>2025</w:t>
      </w:r>
    </w:p>
    <w:sectPr w:rsidR="00EC6202" w:rsidRPr="007465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7B70D6"/>
    <w:multiLevelType w:val="multilevel"/>
    <w:tmpl w:val="36B2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B5FB0"/>
    <w:multiLevelType w:val="multilevel"/>
    <w:tmpl w:val="3604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557B2"/>
    <w:multiLevelType w:val="multilevel"/>
    <w:tmpl w:val="2D9A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129C0"/>
    <w:multiLevelType w:val="multilevel"/>
    <w:tmpl w:val="B9E0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3117"/>
    <w:rsid w:val="00326F90"/>
    <w:rsid w:val="00393AF7"/>
    <w:rsid w:val="004F2048"/>
    <w:rsid w:val="0053641D"/>
    <w:rsid w:val="007465DC"/>
    <w:rsid w:val="00AA1D8D"/>
    <w:rsid w:val="00B26461"/>
    <w:rsid w:val="00B47730"/>
    <w:rsid w:val="00CB0664"/>
    <w:rsid w:val="00D02FBA"/>
    <w:rsid w:val="00E203B7"/>
    <w:rsid w:val="00EC6202"/>
    <w:rsid w:val="00F67D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C16C8"/>
  <w14:defaultImageDpi w14:val="300"/>
  <w15:docId w15:val="{4CBBD8B8-BC53-45CE-A146-B6FF0C64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93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3A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3A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oliualadir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blogs.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F50D96-C342-4BA4-8F69-A681E110B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2848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>generated by python-docx</dc:description>
  <cp:lastModifiedBy>hp</cp:lastModifiedBy>
  <cp:revision>5</cp:revision>
  <cp:lastPrinted>2025-06-07T11:53:00Z</cp:lastPrinted>
  <dcterms:created xsi:type="dcterms:W3CDTF">2025-06-07T10:15:00Z</dcterms:created>
  <dcterms:modified xsi:type="dcterms:W3CDTF">2025-06-09T09:17:00Z</dcterms:modified>
  <cp:category/>
</cp:coreProperties>
</file>